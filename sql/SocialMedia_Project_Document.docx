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EAE" w:rsidRPr="00BD15B4" w:rsidRDefault="00BD15B4" w:rsidP="00BD15B4">
      <w:pPr>
        <w:pStyle w:val="Heading1"/>
        <w:jc w:val="center"/>
        <w:rPr>
          <w:sz w:val="40"/>
          <w:szCs w:val="40"/>
        </w:rPr>
      </w:pPr>
      <w:r w:rsidRPr="00BD15B4">
        <w:rPr>
          <w:sz w:val="40"/>
          <w:szCs w:val="40"/>
        </w:rPr>
        <w:t>S</w:t>
      </w:r>
      <w:bookmarkStart w:id="0" w:name="_GoBack"/>
      <w:bookmarkEnd w:id="0"/>
      <w:r w:rsidRPr="00BD15B4">
        <w:rPr>
          <w:sz w:val="40"/>
          <w:szCs w:val="40"/>
        </w:rPr>
        <w:t>ocial Media Database - Project Report</w:t>
      </w:r>
    </w:p>
    <w:p w:rsidR="00D16EAE" w:rsidRDefault="00BD15B4">
      <w:pPr>
        <w:pStyle w:val="Heading2"/>
      </w:pPr>
      <w:r>
        <w:t>1. Introduction</w:t>
      </w:r>
    </w:p>
    <w:p w:rsidR="00D16EAE" w:rsidRDefault="00BD15B4">
      <w:r>
        <w:t>Social Media platforms play a vital role in communication and content sharing in the digital era. Managing users, posts, likes, comments, and followers requires efficient data storage and retrieval. A</w:t>
      </w:r>
      <w:r>
        <w:t xml:space="preserve"> relational database is the best way to implement such a system, ensuring data consistency, referential integrity, and support for advanced SQL features like constraints, triggers, and stored procedures.</w:t>
      </w:r>
    </w:p>
    <w:p w:rsidR="00D16EAE" w:rsidRDefault="00BD15B4">
      <w:pPr>
        <w:pStyle w:val="Heading2"/>
      </w:pPr>
      <w:r>
        <w:t>2. Objectives</w:t>
      </w:r>
    </w:p>
    <w:p w:rsidR="00D16EAE" w:rsidRDefault="00BD15B4">
      <w:r>
        <w:t>- To maintain user details such as use</w:t>
      </w:r>
      <w:r>
        <w:t>rname, email, password, and profile bio.</w:t>
      </w:r>
      <w:r>
        <w:br/>
        <w:t>- To store posts created by users along with timestamps.</w:t>
      </w:r>
      <w:r>
        <w:br/>
        <w:t>- To manage likes, comments, and followers relationships efficiently.</w:t>
      </w:r>
      <w:r>
        <w:br/>
        <w:t>- To implement CRUD operations (Create, Read, Update, Delete).</w:t>
      </w:r>
      <w:r>
        <w:br/>
        <w:t>- To apply advanced SQL f</w:t>
      </w:r>
      <w:r>
        <w:t>eatures like aggregate functions, group by, having, subqueries, stored procedures, and triggers.</w:t>
      </w:r>
      <w:r>
        <w:br/>
        <w:t>- To ensure referential integrity using foreign keys and constraints.</w:t>
      </w:r>
    </w:p>
    <w:p w:rsidR="00D16EAE" w:rsidRDefault="00BD15B4">
      <w:pPr>
        <w:pStyle w:val="Heading2"/>
      </w:pPr>
      <w:r>
        <w:t>3. System Requirements</w:t>
      </w:r>
    </w:p>
    <w:p w:rsidR="00D16EAE" w:rsidRDefault="00BD15B4">
      <w:r>
        <w:t>Software Requirements</w:t>
      </w:r>
    </w:p>
    <w:p w:rsidR="00D16EAE" w:rsidRDefault="00BD15B4">
      <w:r>
        <w:t>- Database: MySQL</w:t>
      </w:r>
      <w:r>
        <w:br/>
        <w:t>- Operating System: Window</w:t>
      </w:r>
      <w:r>
        <w:t>s/Linux</w:t>
      </w:r>
      <w:r>
        <w:br/>
        <w:t>- Tools Used: MySQL Workbench or phpMyAdmin</w:t>
      </w:r>
    </w:p>
    <w:p w:rsidR="00D16EAE" w:rsidRDefault="00BD15B4">
      <w:r>
        <w:t>Hardware Requirements</w:t>
      </w:r>
    </w:p>
    <w:p w:rsidR="00D16EAE" w:rsidRDefault="00BD15B4">
      <w:r>
        <w:t>- Processor: Intel i3 or higher</w:t>
      </w:r>
      <w:r>
        <w:br/>
        <w:t>- RAM: 4GB minimum</w:t>
      </w:r>
      <w:r>
        <w:br/>
        <w:t>- Storage: 10GB free space</w:t>
      </w:r>
    </w:p>
    <w:p w:rsidR="00D16EAE" w:rsidRDefault="00BD15B4">
      <w:pPr>
        <w:pStyle w:val="Heading2"/>
      </w:pPr>
      <w:r>
        <w:t>4. Database Design</w:t>
      </w:r>
    </w:p>
    <w:p w:rsidR="00D16EAE" w:rsidRDefault="00BD15B4">
      <w:r>
        <w:t>The system contains the following tables:</w:t>
      </w:r>
      <w:r>
        <w:br/>
      </w:r>
      <w:r>
        <w:br/>
        <w:t>1. Users – stores details of registered us</w:t>
      </w:r>
      <w:r>
        <w:t>ers.</w:t>
      </w:r>
      <w:r>
        <w:br/>
        <w:t>2. Posts – stores user posts.</w:t>
      </w:r>
      <w:r>
        <w:br/>
        <w:t>3. Likes – maintains information about likes on posts.</w:t>
      </w:r>
      <w:r>
        <w:br/>
        <w:t>4. Comments – stores comments on posts.</w:t>
      </w:r>
      <w:r>
        <w:br/>
        <w:t>5. Followers – maintains follower-following relationships.</w:t>
      </w:r>
      <w:r>
        <w:br/>
        <w:t>6. Post Logs – logs activities performed on posts (via triggers).</w:t>
      </w:r>
    </w:p>
    <w:p w:rsidR="00D16EAE" w:rsidRDefault="00BD15B4">
      <w:pPr>
        <w:pStyle w:val="Heading2"/>
      </w:pPr>
      <w:r>
        <w:lastRenderedPageBreak/>
        <w:t>5</w:t>
      </w:r>
      <w:r>
        <w:t>. SQL Implementation</w:t>
      </w:r>
    </w:p>
    <w:p w:rsidR="00D16EAE" w:rsidRDefault="00BD15B4">
      <w:pPr>
        <w:pStyle w:val="Heading3"/>
      </w:pPr>
      <w:r>
        <w:t>5.1 Create Database and Tables</w:t>
      </w:r>
    </w:p>
    <w:p w:rsidR="00D16EAE" w:rsidRDefault="00BD15B4">
      <w:r>
        <w:t>CREATE DATABASE project;</w:t>
      </w:r>
      <w:r>
        <w:br/>
        <w:t>USE project;</w:t>
      </w:r>
      <w:r>
        <w:br/>
      </w:r>
      <w:r>
        <w:br/>
        <w:t>-- Creating Users Table --</w:t>
      </w:r>
      <w:r>
        <w:br/>
        <w:t>CREATE TABLE users (</w:t>
      </w:r>
      <w:r>
        <w:br/>
        <w:t xml:space="preserve">    user_id INT AUTO_INCREMENT PRIMARY KEY,</w:t>
      </w:r>
      <w:r>
        <w:br/>
        <w:t xml:space="preserve">    username VARCHAR(50) UNIQUE NOT NULL,</w:t>
      </w:r>
      <w:r>
        <w:br/>
        <w:t xml:space="preserve">    email VARCHAR(100) UNIQUE N</w:t>
      </w:r>
      <w:r>
        <w:t>OT NULL,</w:t>
      </w:r>
      <w:r>
        <w:br/>
        <w:t xml:space="preserve">    password VARCHAR(100) NOT NULL,</w:t>
      </w:r>
      <w:r>
        <w:br/>
        <w:t xml:space="preserve">    created_at TIMESTAMP DEFAULT CURRENT_TIMESTAMP</w:t>
      </w:r>
      <w:r>
        <w:br/>
        <w:t>);</w:t>
      </w:r>
      <w:r>
        <w:br/>
      </w:r>
      <w:r>
        <w:br/>
        <w:t>ALTER TABLE users ADD bio VARCHAR(255);</w:t>
      </w:r>
      <w:r>
        <w:br/>
      </w:r>
      <w:r>
        <w:br/>
        <w:t>-- Creating Posts Table --</w:t>
      </w:r>
      <w:r>
        <w:br/>
        <w:t>CREATE TABLE posts (</w:t>
      </w:r>
      <w:r>
        <w:br/>
        <w:t xml:space="preserve">    post_id INT AUTO_INCREMENT PRIMARY KEY,</w:t>
      </w:r>
      <w:r>
        <w:br/>
        <w:t xml:space="preserve">    user_id INT,</w:t>
      </w:r>
      <w:r>
        <w:br/>
        <w:t xml:space="preserve">    co</w:t>
      </w:r>
      <w:r>
        <w:t>ntent TEXT NOT NULL,</w:t>
      </w:r>
      <w:r>
        <w:br/>
        <w:t xml:space="preserve">    created_at TIMESTAMP DEFAULT CURRENT_TIMESTAMP,</w:t>
      </w:r>
      <w:r>
        <w:br/>
        <w:t xml:space="preserve">    FOREIGN KEY (user_id) REFERENCES users(user_id) ON DELETE CASCADE</w:t>
      </w:r>
      <w:r>
        <w:br/>
        <w:t>);</w:t>
      </w:r>
      <w:r>
        <w:br/>
      </w:r>
      <w:r>
        <w:br/>
        <w:t>-- Creating Likes Table --</w:t>
      </w:r>
      <w:r>
        <w:br/>
        <w:t>CREATE TABLE likes (</w:t>
      </w:r>
      <w:r>
        <w:br/>
        <w:t xml:space="preserve">    like_id INT AUTO_INCREMENT PRIMARY KEY,</w:t>
      </w:r>
      <w:r>
        <w:br/>
        <w:t xml:space="preserve">    user_id INT,</w:t>
      </w:r>
      <w:r>
        <w:br/>
      </w:r>
      <w:r>
        <w:t xml:space="preserve">    post_id INT,</w:t>
      </w:r>
      <w:r>
        <w:br/>
        <w:t xml:space="preserve">    created_at TIMESTAMP DEFAULT CURRENT_TIMESTAMP,</w:t>
      </w:r>
      <w:r>
        <w:br/>
        <w:t xml:space="preserve">    FOREIGN KEY (user_id) REFERENCES users(user_id) ON DELETE CASCADE,</w:t>
      </w:r>
      <w:r>
        <w:br/>
        <w:t xml:space="preserve">    FOREIGN KEY (post_id) REFERENCES posts(post_id) ON DELETE CASCADE</w:t>
      </w:r>
      <w:r>
        <w:br/>
        <w:t>);</w:t>
      </w:r>
      <w:r>
        <w:br/>
      </w:r>
      <w:r>
        <w:br/>
        <w:t>-- Creating Comments Table --</w:t>
      </w:r>
      <w:r>
        <w:br/>
        <w:t>CREATE TABLE</w:t>
      </w:r>
      <w:r>
        <w:t xml:space="preserve"> comments (</w:t>
      </w:r>
      <w:r>
        <w:br/>
        <w:t xml:space="preserve">    comment_id INT AUTO_INCREMENT PRIMARY KEY,</w:t>
      </w:r>
      <w:r>
        <w:br/>
        <w:t xml:space="preserve">    post_id INT,</w:t>
      </w:r>
      <w:r>
        <w:br/>
        <w:t xml:space="preserve">    user_id INT,</w:t>
      </w:r>
      <w:r>
        <w:br/>
        <w:t xml:space="preserve">    comment_text TEXT NOT NULL,</w:t>
      </w:r>
      <w:r>
        <w:br/>
        <w:t xml:space="preserve">    created_at TIMESTAMP DEFAULT CURRENT_TIMESTAMP,</w:t>
      </w:r>
      <w:r>
        <w:br/>
      </w:r>
      <w:r>
        <w:lastRenderedPageBreak/>
        <w:t xml:space="preserve">    FOREIGN KEY (post_id) REFERENCES posts(post_id) ON DELETE CASCADE,</w:t>
      </w:r>
      <w:r>
        <w:br/>
        <w:t xml:space="preserve">    FORE</w:t>
      </w:r>
      <w:r>
        <w:t>IGN KEY (user_id) REFERENCES users(user_id) ON DELETE CASCADE</w:t>
      </w:r>
      <w:r>
        <w:br/>
        <w:t>);</w:t>
      </w:r>
      <w:r>
        <w:br/>
      </w:r>
      <w:r>
        <w:br/>
        <w:t>-- Creating Followers Table --</w:t>
      </w:r>
      <w:r>
        <w:br/>
        <w:t>CREATE TABLE followers (</w:t>
      </w:r>
      <w:r>
        <w:br/>
        <w:t xml:space="preserve">    follower_id INT AUTO_INCREMENT PRIMARY KEY,</w:t>
      </w:r>
      <w:r>
        <w:br/>
        <w:t xml:space="preserve">    user_id INT,</w:t>
      </w:r>
      <w:r>
        <w:br/>
        <w:t xml:space="preserve">    follower_user_id INT,</w:t>
      </w:r>
      <w:r>
        <w:br/>
        <w:t xml:space="preserve">    created_at TIMESTAMP DEFAULT CURRENT_TI</w:t>
      </w:r>
      <w:r>
        <w:t>MESTAMP,</w:t>
      </w:r>
      <w:r>
        <w:br/>
        <w:t xml:space="preserve">    FOREIGN KEY (user_id) REFERENCES users(user_id) ON DELETE CASCADE,</w:t>
      </w:r>
      <w:r>
        <w:br/>
        <w:t xml:space="preserve">    FOREIGN KEY (follower_user_id) REFERENCES users(user_id) ON DELETE CASCADE</w:t>
      </w:r>
      <w:r>
        <w:br/>
        <w:t>);</w:t>
      </w:r>
    </w:p>
    <w:p w:rsidR="00D16EAE" w:rsidRDefault="00BD15B4">
      <w:pPr>
        <w:pStyle w:val="Heading3"/>
      </w:pPr>
      <w:r>
        <w:t>5.2 Insert Sample Records</w:t>
      </w:r>
    </w:p>
    <w:p w:rsidR="00D16EAE" w:rsidRDefault="00BD15B4">
      <w:r>
        <w:t>-- Insert Users --</w:t>
      </w:r>
      <w:r>
        <w:br/>
        <w:t>INSERT INTO users (username, email, password) VAL</w:t>
      </w:r>
      <w:r>
        <w:t>UES</w:t>
      </w:r>
      <w:r>
        <w:br/>
        <w:t>('harshi_1070', 'harshi@gmail.com', 'pass123'),</w:t>
      </w:r>
      <w:r>
        <w:br/>
        <w:t>('kishore_1510', 'kishore@gmail.com', 'pass456'),</w:t>
      </w:r>
      <w:r>
        <w:br/>
        <w:t>('sumanth07', 'sumanth@gmail.com', 'pass789');</w:t>
      </w:r>
      <w:r>
        <w:br/>
      </w:r>
      <w:r>
        <w:br/>
        <w:t>-- Insert Posts --</w:t>
      </w:r>
      <w:r>
        <w:br/>
        <w:t>INSERT INTO posts (user_id, content) VALUES</w:t>
      </w:r>
      <w:r>
        <w:br/>
        <w:t>(1, 'Hello world! This is my first post.'),</w:t>
      </w:r>
      <w:r>
        <w:br/>
        <w:t>(2, 'Good morning everyone!'),</w:t>
      </w:r>
      <w:r>
        <w:br/>
        <w:t>(3, 'Enjoying a great day!');</w:t>
      </w:r>
      <w:r>
        <w:br/>
      </w:r>
      <w:r>
        <w:br/>
        <w:t>-- Update Post --</w:t>
      </w:r>
      <w:r>
        <w:br/>
        <w:t>UPDATE posts SET content = 'Hello Everyone!!' WHERE post_id = 1;</w:t>
      </w:r>
      <w:r>
        <w:br/>
      </w:r>
      <w:r>
        <w:br/>
        <w:t>-- Insert Likes --</w:t>
      </w:r>
      <w:r>
        <w:br/>
        <w:t>INSERT INTO likes (user_id, post_id) VALUES (2, 1), (3, 1), (1, 2);</w:t>
      </w:r>
      <w:r>
        <w:br/>
      </w:r>
      <w:r>
        <w:br/>
        <w:t>-- Insert Comments --</w:t>
      </w:r>
      <w:r>
        <w:br/>
        <w:t>INSERT INTO comments (post_id, user_id, comment_text) VALUES</w:t>
      </w:r>
      <w:r>
        <w:br/>
        <w:t>(1, 2, 'Nice post!'),</w:t>
      </w:r>
      <w:r>
        <w:br/>
        <w:t>(1, 3, 'Welcome Alice!'),</w:t>
      </w:r>
      <w:r>
        <w:br/>
        <w:t>(2, 1, 'Good morning Bob!');</w:t>
      </w:r>
      <w:r>
        <w:br/>
      </w:r>
      <w:r>
        <w:br/>
        <w:t>-- Delete Comment --</w:t>
      </w:r>
      <w:r>
        <w:br/>
        <w:t>DELETE FROM comments WHERE comment_id = 3;</w:t>
      </w:r>
      <w:r>
        <w:br/>
      </w:r>
      <w:r>
        <w:br/>
        <w:t>-- Insert Followers --</w:t>
      </w:r>
      <w:r>
        <w:br/>
        <w:t>INSERT INTO followers (user_</w:t>
      </w:r>
      <w:r>
        <w:t>id, follower_user_id) VALUES</w:t>
      </w:r>
      <w:r>
        <w:br/>
      </w:r>
      <w:r>
        <w:lastRenderedPageBreak/>
        <w:t>(1, 2),</w:t>
      </w:r>
      <w:r>
        <w:br/>
        <w:t>(1, 3),</w:t>
      </w:r>
      <w:r>
        <w:br/>
        <w:t>(2, 1);</w:t>
      </w:r>
    </w:p>
    <w:p w:rsidR="00D16EAE" w:rsidRDefault="00BD15B4">
      <w:pPr>
        <w:pStyle w:val="Heading3"/>
      </w:pPr>
      <w:r>
        <w:t>5.3 Sample Queries</w:t>
      </w:r>
    </w:p>
    <w:p w:rsidR="00D16EAE" w:rsidRDefault="00BD15B4">
      <w:r>
        <w:t>-- Get Posts by User --</w:t>
      </w:r>
      <w:r>
        <w:br/>
        <w:t>SELECT * FROM posts WHERE user_id = 1;</w:t>
      </w:r>
      <w:r>
        <w:br/>
      </w:r>
      <w:r>
        <w:br/>
        <w:t>-- Aggregate Functions --</w:t>
      </w:r>
      <w:r>
        <w:br/>
        <w:t>SELECT COUNT(*) AS total_posts FROM posts;</w:t>
      </w:r>
      <w:r>
        <w:br/>
      </w:r>
      <w:r>
        <w:br/>
        <w:t>-- Number of Likes per Post --</w:t>
      </w:r>
      <w:r>
        <w:br/>
        <w:t>SELECT post_id, COU</w:t>
      </w:r>
      <w:r>
        <w:t>NT(*) AS total_likes FROM likes GROUP BY post_id;</w:t>
      </w:r>
      <w:r>
        <w:br/>
      </w:r>
      <w:r>
        <w:br/>
        <w:t>-- Having Clause Example --</w:t>
      </w:r>
      <w:r>
        <w:br/>
        <w:t>SELECT user_id, COUNT(*) AS total_followers FROM followers GROUP BY user_id HAVING COUNT(*) &gt; 1;</w:t>
      </w:r>
      <w:r>
        <w:br/>
      </w:r>
      <w:r>
        <w:br/>
        <w:t>-- Username Starting with 'har' --</w:t>
      </w:r>
      <w:r>
        <w:br/>
        <w:t>SELECT * FROM users WHERE username LIKE 'har</w:t>
      </w:r>
      <w:r>
        <w:t>%';</w:t>
      </w:r>
      <w:r>
        <w:br/>
      </w:r>
      <w:r>
        <w:br/>
        <w:t>-- Users Who Liked Post 1 --</w:t>
      </w:r>
      <w:r>
        <w:br/>
        <w:t>SELECT username FROM users WHERE user_id IN (SELECT user_id FROM likes WHERE post_id = 1);</w:t>
      </w:r>
    </w:p>
    <w:p w:rsidR="00D16EAE" w:rsidRDefault="00BD15B4">
      <w:pPr>
        <w:pStyle w:val="Heading3"/>
      </w:pPr>
      <w:r>
        <w:t>5.4 Stored Procedure</w:t>
      </w:r>
    </w:p>
    <w:p w:rsidR="00D16EAE" w:rsidRDefault="00BD15B4">
      <w:r>
        <w:t>DELIMITER //</w:t>
      </w:r>
      <w:r>
        <w:br/>
        <w:t>CREATE PROCEDURE GetUserPosts(IN uid INT)</w:t>
      </w:r>
      <w:r>
        <w:br/>
        <w:t>BEGIN</w:t>
      </w:r>
      <w:r>
        <w:br/>
        <w:t xml:space="preserve">    SELECT * FROM posts WHERE user_id = uid;</w:t>
      </w:r>
      <w:r>
        <w:br/>
        <w:t xml:space="preserve">END </w:t>
      </w:r>
      <w:r>
        <w:t>//</w:t>
      </w:r>
      <w:r>
        <w:br/>
        <w:t>DELIMITER ;</w:t>
      </w:r>
      <w:r>
        <w:br/>
      </w:r>
      <w:r>
        <w:br/>
        <w:t>CALL GetUserPosts(1);</w:t>
      </w:r>
    </w:p>
    <w:p w:rsidR="00D16EAE" w:rsidRDefault="00BD15B4">
      <w:pPr>
        <w:pStyle w:val="Heading3"/>
      </w:pPr>
      <w:r>
        <w:t>5.5 Trigger</w:t>
      </w:r>
    </w:p>
    <w:p w:rsidR="00D16EAE" w:rsidRDefault="00BD15B4">
      <w:r>
        <w:t>CREATE TABLE post_logs (</w:t>
      </w:r>
      <w:r>
        <w:br/>
        <w:t xml:space="preserve">    log_id INT AUTO_INCREMENT PRIMARY KEY,</w:t>
      </w:r>
      <w:r>
        <w:br/>
        <w:t xml:space="preserve">    post_id INT,</w:t>
      </w:r>
      <w:r>
        <w:br/>
        <w:t xml:space="preserve">    action VARCHAR(50),</w:t>
      </w:r>
      <w:r>
        <w:br/>
        <w:t xml:space="preserve">    created_at TIMESTAMP DEFAULT CURRENT_TIMESTAMP</w:t>
      </w:r>
      <w:r>
        <w:br/>
        <w:t>);</w:t>
      </w:r>
      <w:r>
        <w:br/>
      </w:r>
      <w:r>
        <w:br/>
        <w:t>DELIMITER //</w:t>
      </w:r>
      <w:r>
        <w:br/>
      </w:r>
      <w:r>
        <w:lastRenderedPageBreak/>
        <w:t>CREATE TRIGGER after_post_ins</w:t>
      </w:r>
      <w:r>
        <w:t>ert</w:t>
      </w:r>
      <w:r>
        <w:br/>
        <w:t>AFTER INSERT ON posts</w:t>
      </w:r>
      <w:r>
        <w:br/>
        <w:t>FOR EACH ROW</w:t>
      </w:r>
      <w:r>
        <w:br/>
        <w:t>BEGIN</w:t>
      </w:r>
      <w:r>
        <w:br/>
        <w:t xml:space="preserve">    INSERT INTO post_logs (post_id, action) VALUES (NEW.post_id, 'New Post Created');</w:t>
      </w:r>
      <w:r>
        <w:br/>
        <w:t>END //</w:t>
      </w:r>
      <w:r>
        <w:br/>
        <w:t>DELIMITER ;</w:t>
      </w:r>
      <w:r>
        <w:br/>
      </w:r>
      <w:r>
        <w:br/>
        <w:t>INSERT INTO posts (user_id, content) VALUES (1, 'Trigger test post!');</w:t>
      </w:r>
    </w:p>
    <w:p w:rsidR="00D16EAE" w:rsidRDefault="00BD15B4">
      <w:pPr>
        <w:pStyle w:val="Heading2"/>
      </w:pPr>
      <w:r>
        <w:t>6. Results</w:t>
      </w:r>
    </w:p>
    <w:p w:rsidR="00D16EAE" w:rsidRDefault="00BD15B4">
      <w:r>
        <w:t xml:space="preserve">- Successfully created </w:t>
      </w:r>
      <w:r>
        <w:t>and managed a Social Media Database.</w:t>
      </w:r>
      <w:r>
        <w:br/>
        <w:t>- Demonstrated CRUD operations for users, posts, likes, comments, and followers.</w:t>
      </w:r>
      <w:r>
        <w:br/>
        <w:t>- Applied aggregate functions and advanced SQL features.</w:t>
      </w:r>
      <w:r>
        <w:br/>
        <w:t>- Implemented stored procedures for modular queries.</w:t>
      </w:r>
      <w:r>
        <w:br/>
        <w:t>- Created triggers to automa</w:t>
      </w:r>
      <w:r>
        <w:t>tically log post insertions.</w:t>
      </w:r>
      <w:r>
        <w:br/>
        <w:t>- Ensured referential integrity using foreign keys and constraints.</w:t>
      </w:r>
    </w:p>
    <w:p w:rsidR="00D16EAE" w:rsidRDefault="00BD15B4">
      <w:pPr>
        <w:pStyle w:val="Heading2"/>
      </w:pPr>
      <w:r>
        <w:t>7. Conclusion</w:t>
      </w:r>
    </w:p>
    <w:p w:rsidR="00D16EAE" w:rsidRDefault="00BD15B4">
      <w:r>
        <w:t>The Social Media Database project provides an efficient way to handle users, posts, likes, comments, and followers. It demonstrates the use of re</w:t>
      </w:r>
      <w:r>
        <w:t>lational integrity, normalization, and advanced SQL features like stored procedures and triggers. This project can be extended to include features like direct messaging, story sharing, or integration with a web/mobile application.</w:t>
      </w:r>
    </w:p>
    <w:sectPr w:rsidR="00D16E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15B4"/>
    <w:rsid w:val="00CB0664"/>
    <w:rsid w:val="00D16E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FD2930-6762-4EF6-8D4F-C8BA32BCB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MY PC</cp:lastModifiedBy>
  <cp:revision>2</cp:revision>
  <dcterms:created xsi:type="dcterms:W3CDTF">2025-08-19T16:11:00Z</dcterms:created>
  <dcterms:modified xsi:type="dcterms:W3CDTF">2025-08-19T16:11:00Z</dcterms:modified>
</cp:coreProperties>
</file>